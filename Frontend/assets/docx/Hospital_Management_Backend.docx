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32D86" w14:textId="77777777" w:rsidR="008D49EF" w:rsidRDefault="00000000">
      <w:pPr>
        <w:pStyle w:val="Title"/>
      </w:pPr>
      <w:r>
        <w:t>Hospital Management System – Backend</w:t>
      </w:r>
    </w:p>
    <w:p w14:paraId="6856310A" w14:textId="77777777" w:rsidR="008D49EF" w:rsidRDefault="00000000">
      <w:pPr>
        <w:pStyle w:val="Heading1"/>
      </w:pPr>
      <w:r>
        <w:t>Team Members</w:t>
      </w:r>
    </w:p>
    <w:p w14:paraId="4DA431C9" w14:textId="20B71A8D" w:rsidR="008D49EF" w:rsidRDefault="00000000">
      <w:r>
        <w:t xml:space="preserve">Mohamed Atia, </w:t>
      </w:r>
      <w:r w:rsidR="00312371">
        <w:t>Mohamed El-Gazar, Mohamed Khaled, Mohamed El-Abady, Moamen El-Sha3rawy</w:t>
      </w:r>
    </w:p>
    <w:p w14:paraId="2F16CE1A" w14:textId="77777777" w:rsidR="008D49EF" w:rsidRDefault="00000000">
      <w:pPr>
        <w:pStyle w:val="Heading1"/>
      </w:pPr>
      <w:r>
        <w:t>Project Goal</w:t>
      </w:r>
    </w:p>
    <w:p w14:paraId="18ED8C5F" w14:textId="77777777" w:rsidR="008D49EF" w:rsidRDefault="00000000">
      <w:r>
        <w:t>Build a secure and scalable RESTful API to manage hospital operations such as patients, doctors, appointments, and medical records.</w:t>
      </w:r>
    </w:p>
    <w:p w14:paraId="6C2ED294" w14:textId="77777777" w:rsidR="008D49EF" w:rsidRDefault="00000000">
      <w:pPr>
        <w:pStyle w:val="Heading1"/>
      </w:pPr>
      <w:r>
        <w:t>Technologies and System Architecture</w:t>
      </w:r>
    </w:p>
    <w:p w14:paraId="5B516F33" w14:textId="77777777" w:rsidR="008D49EF" w:rsidRDefault="00000000">
      <w:pPr>
        <w:pStyle w:val="Heading2"/>
      </w:pPr>
      <w:r>
        <w:t>Technology Stack</w:t>
      </w:r>
    </w:p>
    <w:p w14:paraId="5E23E60C" w14:textId="77777777" w:rsidR="008D49EF" w:rsidRDefault="00000000">
      <w:pPr>
        <w:pStyle w:val="ListBullet"/>
      </w:pPr>
      <w:r>
        <w:t>ASP.NET Core (Backend Framework)</w:t>
      </w:r>
    </w:p>
    <w:p w14:paraId="223D3121" w14:textId="77777777" w:rsidR="008D49EF" w:rsidRDefault="00000000">
      <w:pPr>
        <w:pStyle w:val="ListBullet"/>
      </w:pPr>
      <w:r>
        <w:t>SQL Server (Database)</w:t>
      </w:r>
    </w:p>
    <w:p w14:paraId="20927F81" w14:textId="77777777" w:rsidR="008D49EF" w:rsidRDefault="00000000">
      <w:pPr>
        <w:pStyle w:val="ListBullet"/>
      </w:pPr>
      <w:r>
        <w:t>Entity Framework Core (ORM)</w:t>
      </w:r>
    </w:p>
    <w:p w14:paraId="2F323A67" w14:textId="77777777" w:rsidR="008D49EF" w:rsidRDefault="00000000">
      <w:pPr>
        <w:pStyle w:val="ListBullet"/>
      </w:pPr>
      <w:r>
        <w:t>JWT (Authentication)</w:t>
      </w:r>
    </w:p>
    <w:p w14:paraId="34F74049" w14:textId="77777777" w:rsidR="008D49EF" w:rsidRDefault="00000000">
      <w:pPr>
        <w:pStyle w:val="ListBullet"/>
      </w:pPr>
      <w:r>
        <w:t>Postman and Swagger (Testing and Documentation)</w:t>
      </w:r>
    </w:p>
    <w:p w14:paraId="0C69F336" w14:textId="77777777" w:rsidR="008D49EF" w:rsidRDefault="00000000">
      <w:pPr>
        <w:pStyle w:val="ListBullet"/>
      </w:pPr>
      <w:r>
        <w:t>GitHub (Version Control)</w:t>
      </w:r>
    </w:p>
    <w:p w14:paraId="57A4050E" w14:textId="77777777" w:rsidR="008D49EF" w:rsidRDefault="00000000">
      <w:pPr>
        <w:pStyle w:val="Heading2"/>
      </w:pPr>
      <w:r>
        <w:t>System Layers</w:t>
      </w:r>
    </w:p>
    <w:p w14:paraId="4A62CAE5" w14:textId="77777777" w:rsidR="008D49EF" w:rsidRDefault="00000000">
      <w:pPr>
        <w:pStyle w:val="ListBullet"/>
      </w:pPr>
      <w:r>
        <w:t>Controller: Handles HTTP requests</w:t>
      </w:r>
    </w:p>
    <w:p w14:paraId="4B0E80BE" w14:textId="77777777" w:rsidR="008D49EF" w:rsidRDefault="00000000">
      <w:pPr>
        <w:pStyle w:val="ListBullet"/>
      </w:pPr>
      <w:r>
        <w:t>Service: Contains business logic</w:t>
      </w:r>
    </w:p>
    <w:p w14:paraId="066DD2CB" w14:textId="77777777" w:rsidR="008D49EF" w:rsidRDefault="00000000">
      <w:pPr>
        <w:pStyle w:val="ListBullet"/>
      </w:pPr>
      <w:r>
        <w:t>Repository: Handles database access</w:t>
      </w:r>
    </w:p>
    <w:p w14:paraId="3E3C5A16" w14:textId="77777777" w:rsidR="008D49EF" w:rsidRDefault="00000000">
      <w:pPr>
        <w:pStyle w:val="ListBullet"/>
      </w:pPr>
      <w:r>
        <w:t>Database: Stores persistent hospital data</w:t>
      </w:r>
    </w:p>
    <w:p w14:paraId="2C58DB81" w14:textId="77777777" w:rsidR="008D49EF" w:rsidRDefault="00000000">
      <w:pPr>
        <w:pStyle w:val="Heading1"/>
      </w:pPr>
      <w:r>
        <w:t>Database Schema</w:t>
      </w:r>
    </w:p>
    <w:p w14:paraId="67E9B1B6" w14:textId="77777777" w:rsidR="008D49EF" w:rsidRDefault="00000000">
      <w:pPr>
        <w:pStyle w:val="Heading2"/>
      </w:pPr>
      <w:r>
        <w:t>Main Entities</w:t>
      </w:r>
    </w:p>
    <w:p w14:paraId="0B5388C2" w14:textId="77777777" w:rsidR="008D49EF" w:rsidRDefault="00000000">
      <w:pPr>
        <w:pStyle w:val="Heading3"/>
      </w:pPr>
      <w:r>
        <w:t>Patient</w:t>
      </w:r>
    </w:p>
    <w:p w14:paraId="1EB234B3" w14:textId="77777777" w:rsidR="008D49EF" w:rsidRDefault="00000000">
      <w:r>
        <w:t>Name, Email, Password, Date of Birth, Contact, Address, Insurance, Emergency Contact</w:t>
      </w:r>
    </w:p>
    <w:p w14:paraId="359C6FAD" w14:textId="77777777" w:rsidR="008D49EF" w:rsidRDefault="00000000">
      <w:r>
        <w:t>Related to: Appointments, Medical Records, DoctorPatients</w:t>
      </w:r>
    </w:p>
    <w:p w14:paraId="4D74FF9C" w14:textId="77777777" w:rsidR="008D49EF" w:rsidRDefault="00000000">
      <w:pPr>
        <w:pStyle w:val="Heading3"/>
      </w:pPr>
      <w:r>
        <w:t>Doctor</w:t>
      </w:r>
    </w:p>
    <w:p w14:paraId="1C7EF39E" w14:textId="77777777" w:rsidR="008D49EF" w:rsidRDefault="00000000">
      <w:r>
        <w:t>Name, Email, Password, Specialty, Hourly Pay, Experience, Contact</w:t>
      </w:r>
    </w:p>
    <w:p w14:paraId="4D54B61C" w14:textId="77777777" w:rsidR="008D49EF" w:rsidRDefault="00000000">
      <w:r>
        <w:lastRenderedPageBreak/>
        <w:t>Related to: Appointments, DoctorPatients</w:t>
      </w:r>
    </w:p>
    <w:p w14:paraId="45DB357A" w14:textId="77777777" w:rsidR="008D49EF" w:rsidRDefault="00000000">
      <w:pPr>
        <w:pStyle w:val="Heading3"/>
      </w:pPr>
      <w:r>
        <w:t>Appointment</w:t>
      </w:r>
    </w:p>
    <w:p w14:paraId="059F52FB" w14:textId="77777777" w:rsidR="008D49EF" w:rsidRDefault="00000000">
      <w:r>
        <w:t>Date, Reason for Visit</w:t>
      </w:r>
    </w:p>
    <w:p w14:paraId="4C3F0980" w14:textId="77777777" w:rsidR="008D49EF" w:rsidRDefault="00000000">
      <w:r>
        <w:t>Linked to: Patient ID, Doctor ID</w:t>
      </w:r>
    </w:p>
    <w:p w14:paraId="295C54AF" w14:textId="77777777" w:rsidR="008D49EF" w:rsidRDefault="00000000">
      <w:pPr>
        <w:pStyle w:val="Heading3"/>
      </w:pPr>
      <w:r>
        <w:t>Medical Record</w:t>
      </w:r>
    </w:p>
    <w:p w14:paraId="5629879A" w14:textId="77777777" w:rsidR="008D49EF" w:rsidRDefault="00000000">
      <w:r>
        <w:t>Record Date, Diagnosis, Treatment, Notes</w:t>
      </w:r>
    </w:p>
    <w:p w14:paraId="12440A78" w14:textId="77777777" w:rsidR="008D49EF" w:rsidRDefault="00000000">
      <w:r>
        <w:t>Linked to: Patient ID</w:t>
      </w:r>
    </w:p>
    <w:p w14:paraId="57526A2B" w14:textId="77777777" w:rsidR="008D49EF" w:rsidRDefault="00000000">
      <w:pPr>
        <w:pStyle w:val="Heading3"/>
      </w:pPr>
      <w:r>
        <w:t>DoctorPatient (Join Table)</w:t>
      </w:r>
    </w:p>
    <w:p w14:paraId="0FBFE5E4" w14:textId="77777777" w:rsidR="008D49EF" w:rsidRDefault="00000000">
      <w:r>
        <w:t>Doctor ID, Patient ID, Rating</w:t>
      </w:r>
    </w:p>
    <w:p w14:paraId="4FE30F61" w14:textId="77777777" w:rsidR="008D49EF" w:rsidRDefault="00000000">
      <w:pPr>
        <w:pStyle w:val="Heading2"/>
      </w:pPr>
      <w:r>
        <w:t>Relationships</w:t>
      </w:r>
    </w:p>
    <w:p w14:paraId="54D1D4E1" w14:textId="77777777" w:rsidR="008D49EF" w:rsidRDefault="00000000">
      <w:pPr>
        <w:pStyle w:val="ListBullet"/>
      </w:pPr>
      <w:r>
        <w:t>One-to-Many: Patient to Appointments</w:t>
      </w:r>
    </w:p>
    <w:p w14:paraId="10E09103" w14:textId="77777777" w:rsidR="008D49EF" w:rsidRDefault="00000000">
      <w:pPr>
        <w:pStyle w:val="ListBullet"/>
      </w:pPr>
      <w:r>
        <w:t>One-to-Many: Doctor to Appointments</w:t>
      </w:r>
    </w:p>
    <w:p w14:paraId="1227C854" w14:textId="77777777" w:rsidR="008D49EF" w:rsidRDefault="00000000">
      <w:pPr>
        <w:pStyle w:val="ListBullet"/>
      </w:pPr>
      <w:r>
        <w:t>One-to-Many: Patient to Medical Records</w:t>
      </w:r>
    </w:p>
    <w:p w14:paraId="1B3D06C0" w14:textId="77777777" w:rsidR="008D49EF" w:rsidRDefault="00000000">
      <w:pPr>
        <w:pStyle w:val="ListBullet"/>
      </w:pPr>
      <w:r>
        <w:t>Many-to-Many: Doctor and Patient (via DoctorPatient)</w:t>
      </w:r>
    </w:p>
    <w:p w14:paraId="0F38AB20" w14:textId="77777777" w:rsidR="008D49EF" w:rsidRDefault="00000000">
      <w:pPr>
        <w:pStyle w:val="Heading1"/>
      </w:pPr>
      <w:r>
        <w:t>Key Features</w:t>
      </w:r>
    </w:p>
    <w:p w14:paraId="0C09A705" w14:textId="77777777" w:rsidR="008D49EF" w:rsidRDefault="00000000">
      <w:pPr>
        <w:pStyle w:val="ListBullet"/>
      </w:pPr>
      <w:r>
        <w:t>JWT-based authentication for doctors and patients</w:t>
      </w:r>
    </w:p>
    <w:p w14:paraId="69592DBA" w14:textId="77777777" w:rsidR="008D49EF" w:rsidRDefault="00000000">
      <w:pPr>
        <w:pStyle w:val="ListBullet"/>
      </w:pPr>
      <w:r>
        <w:t>Full Create, Read, Update, Delete operations for doctors and patients</w:t>
      </w:r>
    </w:p>
    <w:p w14:paraId="1D3C1A47" w14:textId="77777777" w:rsidR="008D49EF" w:rsidRDefault="00000000">
      <w:pPr>
        <w:pStyle w:val="ListBullet"/>
      </w:pPr>
      <w:r>
        <w:t>Appointment scheduling with validations</w:t>
      </w:r>
    </w:p>
    <w:p w14:paraId="25C8EA3D" w14:textId="77777777" w:rsidR="008D49EF" w:rsidRDefault="00000000">
      <w:pPr>
        <w:pStyle w:val="ListBullet"/>
      </w:pPr>
      <w:r>
        <w:t>Patient medical history management</w:t>
      </w:r>
    </w:p>
    <w:p w14:paraId="27CEF4D6" w14:textId="77777777" w:rsidR="008D49EF" w:rsidRDefault="00000000">
      <w:pPr>
        <w:pStyle w:val="ListBullet"/>
      </w:pPr>
      <w:r>
        <w:t>Data integrity enforced through model validation</w:t>
      </w:r>
    </w:p>
    <w:p w14:paraId="499384F1" w14:textId="77777777" w:rsidR="008D49EF" w:rsidRDefault="00000000">
      <w:pPr>
        <w:pStyle w:val="Heading1"/>
      </w:pPr>
      <w:r>
        <w:t>API Endpoints</w:t>
      </w:r>
    </w:p>
    <w:p w14:paraId="3B5FEB2A" w14:textId="77777777" w:rsidR="008D49EF" w:rsidRDefault="00000000">
      <w:pPr>
        <w:pStyle w:val="Heading2"/>
      </w:pPr>
      <w:r>
        <w:t>Patients</w:t>
      </w:r>
    </w:p>
    <w:p w14:paraId="69CD8D63" w14:textId="77777777" w:rsidR="008D49EF" w:rsidRDefault="00000000">
      <w:pPr>
        <w:pStyle w:val="ListBullet"/>
      </w:pPr>
      <w:r>
        <w:t>GET api/patients</w:t>
      </w:r>
    </w:p>
    <w:p w14:paraId="0DB5F4B9" w14:textId="77777777" w:rsidR="008D49EF" w:rsidRDefault="00000000">
      <w:pPr>
        <w:pStyle w:val="ListBullet"/>
      </w:pPr>
      <w:r>
        <w:t>POST api/patients</w:t>
      </w:r>
    </w:p>
    <w:p w14:paraId="187A03F3" w14:textId="77777777" w:rsidR="008D49EF" w:rsidRDefault="00000000">
      <w:pPr>
        <w:pStyle w:val="ListBullet"/>
      </w:pPr>
      <w:r>
        <w:t>PUT api/patients/{id}</w:t>
      </w:r>
    </w:p>
    <w:p w14:paraId="1BF6313C" w14:textId="77777777" w:rsidR="008D49EF" w:rsidRDefault="00000000">
      <w:pPr>
        <w:pStyle w:val="ListBullet"/>
      </w:pPr>
      <w:r>
        <w:t>DELETE api/patients/{id}</w:t>
      </w:r>
    </w:p>
    <w:p w14:paraId="4ECB87DD" w14:textId="77777777" w:rsidR="008D49EF" w:rsidRDefault="00000000">
      <w:pPr>
        <w:pStyle w:val="Heading2"/>
      </w:pPr>
      <w:r>
        <w:t>Doctors</w:t>
      </w:r>
    </w:p>
    <w:p w14:paraId="7128048C" w14:textId="77777777" w:rsidR="008D49EF" w:rsidRDefault="00000000">
      <w:pPr>
        <w:pStyle w:val="ListBullet"/>
      </w:pPr>
      <w:r>
        <w:t>GET api/doctors</w:t>
      </w:r>
    </w:p>
    <w:p w14:paraId="274351D7" w14:textId="77777777" w:rsidR="008D49EF" w:rsidRDefault="00000000">
      <w:pPr>
        <w:pStyle w:val="ListBullet"/>
      </w:pPr>
      <w:r>
        <w:t>POST api/doctors</w:t>
      </w:r>
    </w:p>
    <w:p w14:paraId="5CA77CFF" w14:textId="77777777" w:rsidR="008D49EF" w:rsidRDefault="00000000">
      <w:pPr>
        <w:pStyle w:val="ListBullet"/>
      </w:pPr>
      <w:r>
        <w:t>PUT api/doctors/{id}</w:t>
      </w:r>
    </w:p>
    <w:p w14:paraId="20731EF3" w14:textId="77777777" w:rsidR="008D49EF" w:rsidRDefault="00000000">
      <w:pPr>
        <w:pStyle w:val="ListBullet"/>
      </w:pPr>
      <w:r>
        <w:t>DELETE api/doctors/{id}</w:t>
      </w:r>
    </w:p>
    <w:p w14:paraId="7B7721B9" w14:textId="77777777" w:rsidR="008D49EF" w:rsidRDefault="00000000">
      <w:pPr>
        <w:pStyle w:val="Heading2"/>
      </w:pPr>
      <w:r>
        <w:lastRenderedPageBreak/>
        <w:t>Appointments</w:t>
      </w:r>
    </w:p>
    <w:p w14:paraId="2455A10F" w14:textId="77777777" w:rsidR="008D49EF" w:rsidRDefault="00000000">
      <w:pPr>
        <w:pStyle w:val="ListBullet"/>
      </w:pPr>
      <w:r>
        <w:t>GET api/appointments</w:t>
      </w:r>
    </w:p>
    <w:p w14:paraId="041070D4" w14:textId="77777777" w:rsidR="008D49EF" w:rsidRDefault="00000000">
      <w:pPr>
        <w:pStyle w:val="ListBullet"/>
      </w:pPr>
      <w:r>
        <w:t>POST api/appointments</w:t>
      </w:r>
    </w:p>
    <w:p w14:paraId="05C52739" w14:textId="77777777" w:rsidR="008D49EF" w:rsidRDefault="00000000">
      <w:pPr>
        <w:pStyle w:val="ListBullet"/>
      </w:pPr>
      <w:r>
        <w:t>PUT api/appointments/{id}</w:t>
      </w:r>
    </w:p>
    <w:p w14:paraId="777E5DA4" w14:textId="77777777" w:rsidR="008D49EF" w:rsidRDefault="00000000">
      <w:pPr>
        <w:pStyle w:val="ListBullet"/>
      </w:pPr>
      <w:r>
        <w:t>DELETE api/appointments/{id}</w:t>
      </w:r>
    </w:p>
    <w:p w14:paraId="45DB55AA" w14:textId="77777777" w:rsidR="008D49EF" w:rsidRDefault="00000000">
      <w:pPr>
        <w:pStyle w:val="Heading2"/>
      </w:pPr>
      <w:r>
        <w:t>Medical Records</w:t>
      </w:r>
    </w:p>
    <w:p w14:paraId="0A72229E" w14:textId="77777777" w:rsidR="008D49EF" w:rsidRDefault="00000000">
      <w:pPr>
        <w:pStyle w:val="ListBullet"/>
      </w:pPr>
      <w:r>
        <w:t>GET api/medicalrecords</w:t>
      </w:r>
    </w:p>
    <w:p w14:paraId="57A6C24A" w14:textId="77777777" w:rsidR="008D49EF" w:rsidRDefault="00000000">
      <w:pPr>
        <w:pStyle w:val="ListBullet"/>
      </w:pPr>
      <w:r>
        <w:t>POST api/medicalrecords</w:t>
      </w:r>
    </w:p>
    <w:p w14:paraId="3378883F" w14:textId="77777777" w:rsidR="008D49EF" w:rsidRDefault="00000000">
      <w:pPr>
        <w:pStyle w:val="ListBullet"/>
      </w:pPr>
      <w:r>
        <w:t>PUT api/medicalrecords/{id}</w:t>
      </w:r>
    </w:p>
    <w:p w14:paraId="320F99ED" w14:textId="77777777" w:rsidR="008D49EF" w:rsidRDefault="00000000">
      <w:pPr>
        <w:pStyle w:val="ListBullet"/>
      </w:pPr>
      <w:r>
        <w:t>DELETE api/medicalrecords/{id}</w:t>
      </w:r>
    </w:p>
    <w:p w14:paraId="1B90E60D" w14:textId="77777777" w:rsidR="008D49EF" w:rsidRDefault="00000000">
      <w:pPr>
        <w:pStyle w:val="Heading1"/>
      </w:pPr>
      <w:r>
        <w:t>Authentication Workflow</w:t>
      </w:r>
    </w:p>
    <w:p w14:paraId="20D6491B" w14:textId="77777777" w:rsidR="008D49EF" w:rsidRDefault="00000000">
      <w:pPr>
        <w:pStyle w:val="Heading2"/>
      </w:pPr>
      <w:r>
        <w:t>User Login Flow</w:t>
      </w:r>
    </w:p>
    <w:p w14:paraId="57BF561E" w14:textId="77777777" w:rsidR="008D49EF" w:rsidRDefault="00000000">
      <w:r>
        <w:t>Validate user credentials (doctor or patient)</w:t>
      </w:r>
    </w:p>
    <w:p w14:paraId="62579769" w14:textId="77777777" w:rsidR="008D49EF" w:rsidRDefault="00000000">
      <w:r>
        <w:t>Generate JWT token after successful authentication</w:t>
      </w:r>
    </w:p>
    <w:p w14:paraId="5558812B" w14:textId="77777777" w:rsidR="008D49EF" w:rsidRDefault="00000000">
      <w:pPr>
        <w:pStyle w:val="Heading2"/>
      </w:pPr>
      <w:r>
        <w:t>Authorization</w:t>
      </w:r>
    </w:p>
    <w:p w14:paraId="3F602949" w14:textId="77777777" w:rsidR="008D49EF" w:rsidRDefault="00000000">
      <w:pPr>
        <w:pStyle w:val="ListBullet"/>
      </w:pPr>
      <w:r>
        <w:t>Protected routes are enabled using authentication and authorization middleware</w:t>
      </w:r>
    </w:p>
    <w:p w14:paraId="671CA71D" w14:textId="77777777" w:rsidR="008D49EF" w:rsidRDefault="00000000">
      <w:pPr>
        <w:pStyle w:val="ListBullet"/>
      </w:pPr>
      <w:r>
        <w:t>JWT token is passed in request headers for secure access</w:t>
      </w:r>
    </w:p>
    <w:p w14:paraId="5143FC52" w14:textId="77777777" w:rsidR="008D49EF" w:rsidRDefault="00000000">
      <w:pPr>
        <w:pStyle w:val="Heading1"/>
      </w:pPr>
      <w:r>
        <w:t>Testing and Validation</w:t>
      </w:r>
    </w:p>
    <w:p w14:paraId="3833A823" w14:textId="77777777" w:rsidR="008D49EF" w:rsidRDefault="00000000">
      <w:pPr>
        <w:pStyle w:val="Heading2"/>
      </w:pPr>
      <w:r>
        <w:t>Tools Used</w:t>
      </w:r>
    </w:p>
    <w:p w14:paraId="30C61218" w14:textId="77777777" w:rsidR="008D49EF" w:rsidRDefault="00000000">
      <w:pPr>
        <w:pStyle w:val="ListBullet"/>
      </w:pPr>
      <w:r>
        <w:t>Postman for request testing</w:t>
      </w:r>
    </w:p>
    <w:p w14:paraId="39B0F238" w14:textId="77777777" w:rsidR="008D49EF" w:rsidRDefault="00000000">
      <w:pPr>
        <w:pStyle w:val="ListBullet"/>
      </w:pPr>
      <w:r>
        <w:t>Swagger for auto-generated documentation and testing interface</w:t>
      </w:r>
    </w:p>
    <w:p w14:paraId="54491D78" w14:textId="77777777" w:rsidR="008D49EF" w:rsidRDefault="00000000">
      <w:pPr>
        <w:pStyle w:val="Heading2"/>
      </w:pPr>
      <w:r>
        <w:t>Tested Scenarios</w:t>
      </w:r>
    </w:p>
    <w:p w14:paraId="13FC573E" w14:textId="77777777" w:rsidR="008D49EF" w:rsidRDefault="00000000">
      <w:pPr>
        <w:pStyle w:val="ListBullet"/>
      </w:pPr>
      <w:r>
        <w:t>Authenticated versus unauthenticated access</w:t>
      </w:r>
    </w:p>
    <w:p w14:paraId="52ABA669" w14:textId="77777777" w:rsidR="008D49EF" w:rsidRDefault="00000000">
      <w:pPr>
        <w:pStyle w:val="ListBullet"/>
      </w:pPr>
      <w:r>
        <w:t>Missing or invalid fields</w:t>
      </w:r>
    </w:p>
    <w:p w14:paraId="1E1BEF86" w14:textId="77777777" w:rsidR="008D49EF" w:rsidRDefault="00000000">
      <w:pPr>
        <w:pStyle w:val="ListBullet"/>
      </w:pPr>
      <w:r>
        <w:t>Conflict resolution (e.g. overlapping appointments)</w:t>
      </w:r>
    </w:p>
    <w:sectPr w:rsidR="008D49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1503069">
    <w:abstractNumId w:val="8"/>
  </w:num>
  <w:num w:numId="2" w16cid:durableId="575214614">
    <w:abstractNumId w:val="6"/>
  </w:num>
  <w:num w:numId="3" w16cid:durableId="753671953">
    <w:abstractNumId w:val="5"/>
  </w:num>
  <w:num w:numId="4" w16cid:durableId="1162938282">
    <w:abstractNumId w:val="4"/>
  </w:num>
  <w:num w:numId="5" w16cid:durableId="1017462172">
    <w:abstractNumId w:val="7"/>
  </w:num>
  <w:num w:numId="6" w16cid:durableId="479006850">
    <w:abstractNumId w:val="3"/>
  </w:num>
  <w:num w:numId="7" w16cid:durableId="1615482794">
    <w:abstractNumId w:val="2"/>
  </w:num>
  <w:num w:numId="8" w16cid:durableId="836647927">
    <w:abstractNumId w:val="1"/>
  </w:num>
  <w:num w:numId="9" w16cid:durableId="511650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29E"/>
    <w:rsid w:val="0015074B"/>
    <w:rsid w:val="0029639D"/>
    <w:rsid w:val="00312371"/>
    <w:rsid w:val="00326F90"/>
    <w:rsid w:val="008D49E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B71CEBF"/>
  <w14:defaultImageDpi w14:val="300"/>
  <w15:docId w15:val="{862C9AEC-9425-40A0-8939-BF6921B2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Moamen Elsharawy</cp:lastModifiedBy>
  <cp:revision>2</cp:revision>
  <dcterms:created xsi:type="dcterms:W3CDTF">2013-12-23T23:15:00Z</dcterms:created>
  <dcterms:modified xsi:type="dcterms:W3CDTF">2025-05-02T11:30:00Z</dcterms:modified>
  <cp:category/>
</cp:coreProperties>
</file>